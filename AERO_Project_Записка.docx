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253F" w:rsidRDefault="00000000">
      <w:pPr>
        <w:pStyle w:val="Heading2"/>
      </w:pPr>
      <w:r w:rsidRPr="0021114B">
        <w:rPr>
          <w:lang w:val="ru-RU"/>
        </w:rPr>
        <w:t>1. Название проекта</w:t>
      </w:r>
    </w:p>
    <w:p w:rsidR="0041253F" w:rsidRDefault="00000000">
      <w:r>
        <w:t>AERO_Project — Telegram-бот для лидерборда FPV-симуляторов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2. Автор проекта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Владимир П. (</w:t>
      </w:r>
      <w:proofErr w:type="spellStart"/>
      <w:r>
        <w:t>Vovapio</w:t>
      </w:r>
      <w:proofErr w:type="spellEnd"/>
      <w:r w:rsidRPr="0021114B">
        <w:rPr>
          <w:lang w:val="ru-RU"/>
        </w:rPr>
        <w:t>) — разработка бота, базы данных и логики взаимодействия.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3. Аннотация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Проект разработан для упрощения сбора и отображения результатов учащихся в </w:t>
      </w:r>
      <w:r>
        <w:t>FPV</w:t>
      </w:r>
      <w:r w:rsidRPr="0021114B">
        <w:rPr>
          <w:lang w:val="ru-RU"/>
        </w:rPr>
        <w:t xml:space="preserve">-симуляторах. Бот работает через </w:t>
      </w:r>
      <w:r>
        <w:t>Telegram</w:t>
      </w:r>
      <w:r w:rsidRPr="0021114B">
        <w:rPr>
          <w:lang w:val="ru-RU"/>
        </w:rPr>
        <w:t xml:space="preserve"> и сохраняет данные о результатах в базе. Реализованы функции добавления новых результатов, просмотра </w:t>
      </w:r>
      <w:proofErr w:type="spellStart"/>
      <w:r w:rsidRPr="0021114B">
        <w:rPr>
          <w:lang w:val="ru-RU"/>
        </w:rPr>
        <w:t>лидерборда</w:t>
      </w:r>
      <w:proofErr w:type="spellEnd"/>
      <w:r w:rsidRPr="0021114B">
        <w:rPr>
          <w:lang w:val="ru-RU"/>
        </w:rPr>
        <w:t>, взаимодействия с пользователями и администрирования.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4. Техническое задание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Реализовать </w:t>
      </w:r>
      <w:r>
        <w:t>Telegram</w:t>
      </w:r>
      <w:r w:rsidRPr="0021114B">
        <w:rPr>
          <w:lang w:val="ru-RU"/>
        </w:rPr>
        <w:t>-бота.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Подключить </w:t>
      </w:r>
      <w:r>
        <w:t>SQLite</w:t>
      </w:r>
      <w:r w:rsidRPr="0021114B">
        <w:rPr>
          <w:lang w:val="ru-RU"/>
        </w:rPr>
        <w:t>-базу данных.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- Добавить команды /</w:t>
      </w:r>
      <w:r>
        <w:t>start</w:t>
      </w:r>
      <w:r w:rsidRPr="0021114B">
        <w:rPr>
          <w:lang w:val="ru-RU"/>
        </w:rPr>
        <w:t>, /</w:t>
      </w:r>
      <w:r>
        <w:t>add</w:t>
      </w:r>
      <w:r w:rsidRPr="0021114B">
        <w:rPr>
          <w:lang w:val="ru-RU"/>
        </w:rPr>
        <w:t>_</w:t>
      </w:r>
      <w:r>
        <w:t>result</w:t>
      </w:r>
      <w:r w:rsidRPr="0021114B">
        <w:rPr>
          <w:lang w:val="ru-RU"/>
        </w:rPr>
        <w:t>, /</w:t>
      </w:r>
      <w:r>
        <w:t>leaderboard</w:t>
      </w:r>
      <w:r w:rsidRPr="0021114B">
        <w:rPr>
          <w:lang w:val="ru-RU"/>
        </w:rPr>
        <w:t>, /</w:t>
      </w:r>
      <w:r>
        <w:t>help</w:t>
      </w:r>
      <w:r w:rsidRPr="0021114B">
        <w:rPr>
          <w:lang w:val="ru-RU"/>
        </w:rPr>
        <w:t>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- Обеспечить сохранение данных: пользователь, симулятор, карта, результат, дата.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Предусмотреть вывод </w:t>
      </w:r>
      <w:proofErr w:type="spellStart"/>
      <w:r w:rsidRPr="0021114B">
        <w:rPr>
          <w:lang w:val="ru-RU"/>
        </w:rPr>
        <w:t>лидерборда</w:t>
      </w:r>
      <w:proofErr w:type="spellEnd"/>
      <w:r w:rsidRPr="0021114B">
        <w:rPr>
          <w:lang w:val="ru-RU"/>
        </w:rPr>
        <w:t xml:space="preserve"> по результатам.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- Сделать код читаемым и расширяемым.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5. Руководство администратора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1. Установить </w:t>
      </w:r>
      <w:r>
        <w:t>Python</w:t>
      </w:r>
      <w:r w:rsidRPr="0021114B">
        <w:rPr>
          <w:lang w:val="ru-RU"/>
        </w:rPr>
        <w:t xml:space="preserve"> 3.6+.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2. Клонировать проект:</w:t>
      </w:r>
    </w:p>
    <w:p w:rsidR="0041253F" w:rsidRDefault="00000000">
      <w:r w:rsidRPr="0021114B">
        <w:rPr>
          <w:lang w:val="ru-RU"/>
        </w:rPr>
        <w:t xml:space="preserve">   </w:t>
      </w:r>
      <w:r>
        <w:t>git clone https://github.com/Vovapio/AERO_Project.git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3. Установить зависимости: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   </w:t>
      </w:r>
      <w:r>
        <w:t>pip</w:t>
      </w:r>
      <w:r w:rsidRPr="0021114B">
        <w:rPr>
          <w:lang w:val="ru-RU"/>
        </w:rPr>
        <w:t xml:space="preserve"> </w:t>
      </w:r>
      <w:r>
        <w:t>install</w:t>
      </w:r>
      <w:r w:rsidRPr="0021114B">
        <w:rPr>
          <w:lang w:val="ru-RU"/>
        </w:rPr>
        <w:t xml:space="preserve"> -</w:t>
      </w:r>
      <w:r>
        <w:t>r</w:t>
      </w:r>
      <w:r w:rsidRPr="0021114B">
        <w:rPr>
          <w:lang w:val="ru-RU"/>
        </w:rPr>
        <w:t xml:space="preserve"> </w:t>
      </w:r>
      <w:r>
        <w:t>requirements</w:t>
      </w:r>
      <w:r w:rsidRPr="0021114B">
        <w:rPr>
          <w:lang w:val="ru-RU"/>
        </w:rPr>
        <w:t>.</w:t>
      </w:r>
      <w:r>
        <w:t>txt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4. Запустить: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   </w:t>
      </w:r>
      <w:r>
        <w:t>python</w:t>
      </w:r>
      <w:r w:rsidRPr="0021114B">
        <w:rPr>
          <w:lang w:val="ru-RU"/>
        </w:rPr>
        <w:t xml:space="preserve"> </w:t>
      </w:r>
      <w:r>
        <w:t>main</w:t>
      </w:r>
      <w:r w:rsidRPr="0021114B">
        <w:rPr>
          <w:lang w:val="ru-RU"/>
        </w:rPr>
        <w:t>.</w:t>
      </w:r>
      <w:proofErr w:type="spellStart"/>
      <w:r>
        <w:t>py</w:t>
      </w:r>
      <w:proofErr w:type="spellEnd"/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5. Убедиться, что подключён </w:t>
      </w:r>
      <w:r>
        <w:t>Telegram</w:t>
      </w:r>
      <w:r w:rsidRPr="0021114B">
        <w:rPr>
          <w:lang w:val="ru-RU"/>
        </w:rPr>
        <w:t>-бот с токеном (указывается в коде).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6. Руководство пользователя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Запустить </w:t>
      </w:r>
      <w:r>
        <w:t>Telegram</w:t>
      </w:r>
      <w:r w:rsidRPr="0021114B">
        <w:rPr>
          <w:lang w:val="ru-RU"/>
        </w:rPr>
        <w:t xml:space="preserve"> и найти бота.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- Написать /</w:t>
      </w:r>
      <w:r>
        <w:t>start</w:t>
      </w:r>
      <w:r w:rsidRPr="0021114B">
        <w:rPr>
          <w:lang w:val="ru-RU"/>
        </w:rPr>
        <w:t xml:space="preserve"> — бот покажет инструкции.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lastRenderedPageBreak/>
        <w:t>- Написать /</w:t>
      </w:r>
      <w:r>
        <w:t>add</w:t>
      </w:r>
      <w:r w:rsidRPr="0021114B">
        <w:rPr>
          <w:lang w:val="ru-RU"/>
        </w:rPr>
        <w:t>_</w:t>
      </w:r>
      <w:r>
        <w:t>result</w:t>
      </w:r>
      <w:r w:rsidRPr="0021114B">
        <w:rPr>
          <w:lang w:val="ru-RU"/>
        </w:rPr>
        <w:t xml:space="preserve"> — бот по шагам спросит: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  • Симулятор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  • Карту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  • Режим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  • Результат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- После ввода данных результат сохранится.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>- Написать /</w:t>
      </w:r>
      <w:r>
        <w:t>leaderboard</w:t>
      </w:r>
      <w:r w:rsidRPr="0021114B">
        <w:rPr>
          <w:lang w:val="ru-RU"/>
        </w:rPr>
        <w:t xml:space="preserve"> — отобразится список лучших результатов.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7. Руководство программиста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Логика бота — в </w:t>
      </w:r>
      <w:r>
        <w:t>main</w:t>
      </w:r>
      <w:r w:rsidRPr="0021114B">
        <w:rPr>
          <w:lang w:val="ru-RU"/>
        </w:rPr>
        <w:t>.</w:t>
      </w:r>
      <w:proofErr w:type="spellStart"/>
      <w:r>
        <w:t>py</w:t>
      </w:r>
      <w:proofErr w:type="spellEnd"/>
      <w:r w:rsidRPr="0021114B">
        <w:rPr>
          <w:lang w:val="ru-RU"/>
        </w:rPr>
        <w:t>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Работа с базой — </w:t>
      </w:r>
      <w:r>
        <w:t>database</w:t>
      </w:r>
      <w:r w:rsidRPr="0021114B">
        <w:rPr>
          <w:lang w:val="ru-RU"/>
        </w:rPr>
        <w:t>.</w:t>
      </w:r>
      <w:proofErr w:type="spellStart"/>
      <w:r>
        <w:t>py</w:t>
      </w:r>
      <w:proofErr w:type="spellEnd"/>
      <w:r w:rsidRPr="0021114B">
        <w:rPr>
          <w:lang w:val="ru-RU"/>
        </w:rPr>
        <w:t>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Модели данных — </w:t>
      </w:r>
      <w:r>
        <w:t>models</w:t>
      </w:r>
      <w:r w:rsidRPr="0021114B">
        <w:rPr>
          <w:lang w:val="ru-RU"/>
        </w:rPr>
        <w:t>.</w:t>
      </w:r>
      <w:proofErr w:type="spellStart"/>
      <w:r>
        <w:t>py</w:t>
      </w:r>
      <w:proofErr w:type="spellEnd"/>
      <w:r w:rsidRPr="0021114B">
        <w:rPr>
          <w:lang w:val="ru-RU"/>
        </w:rPr>
        <w:t>.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Используется </w:t>
      </w:r>
      <w:r>
        <w:t>SQLite</w:t>
      </w:r>
      <w:r w:rsidRPr="0021114B">
        <w:rPr>
          <w:lang w:val="ru-RU"/>
        </w:rPr>
        <w:t>, таблицы создаются при первом запуске.</w:t>
      </w:r>
    </w:p>
    <w:p w:rsidR="0041253F" w:rsidRDefault="00000000">
      <w:r>
        <w:t xml:space="preserve">-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:rsidR="0041253F" w:rsidRDefault="00000000">
      <w:r>
        <w:t xml:space="preserve">  • user_name</w:t>
      </w:r>
    </w:p>
    <w:p w:rsidR="0041253F" w:rsidRDefault="00000000">
      <w:r>
        <w:t xml:space="preserve">  • simulator_name</w:t>
      </w:r>
    </w:p>
    <w:p w:rsidR="0041253F" w:rsidRDefault="00000000">
      <w:r>
        <w:t xml:space="preserve">  • map_name</w:t>
      </w:r>
    </w:p>
    <w:p w:rsidR="0041253F" w:rsidRDefault="00000000">
      <w:r>
        <w:t xml:space="preserve">  • flight_mode</w:t>
      </w:r>
    </w:p>
    <w:p w:rsidR="0041253F" w:rsidRDefault="00000000">
      <w:r>
        <w:t xml:space="preserve">  • result</w:t>
      </w:r>
    </w:p>
    <w:p w:rsidR="0041253F" w:rsidRDefault="00000000">
      <w:r>
        <w:t xml:space="preserve">  • created_at</w:t>
      </w:r>
    </w:p>
    <w:p w:rsidR="0041253F" w:rsidRDefault="00000000">
      <w:r>
        <w:t>- Команды Telegram реализованы через библиотеку python-telegram-bot.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8. Заключение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Проект выполнен по ТЗ: реализован </w:t>
      </w:r>
      <w:r>
        <w:t>Telegram</w:t>
      </w:r>
      <w:r w:rsidRPr="0021114B">
        <w:rPr>
          <w:lang w:val="ru-RU"/>
        </w:rPr>
        <w:t>-бот, настроена база, добавлены основные команды. Идея может быть расширена — например, добавлением веб-интерфейса, графиков прогресса и интеграцией с другими платформами.</w:t>
      </w:r>
    </w:p>
    <w:p w:rsidR="0041253F" w:rsidRPr="0021114B" w:rsidRDefault="00000000">
      <w:pPr>
        <w:pStyle w:val="Heading2"/>
        <w:rPr>
          <w:lang w:val="ru-RU"/>
        </w:rPr>
      </w:pPr>
      <w:r w:rsidRPr="0021114B">
        <w:rPr>
          <w:lang w:val="ru-RU"/>
        </w:rPr>
        <w:t>9. Список использованной литературы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Документация </w:t>
      </w:r>
      <w:r>
        <w:t>Telegram</w:t>
      </w:r>
      <w:r w:rsidRPr="0021114B">
        <w:rPr>
          <w:lang w:val="ru-RU"/>
        </w:rPr>
        <w:t xml:space="preserve"> </w:t>
      </w:r>
      <w:r>
        <w:t>Bot</w:t>
      </w:r>
      <w:r w:rsidRPr="0021114B">
        <w:rPr>
          <w:lang w:val="ru-RU"/>
        </w:rPr>
        <w:t xml:space="preserve"> </w:t>
      </w:r>
      <w:r>
        <w:t>API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</w:t>
      </w:r>
      <w:r>
        <w:t>SQLite</w:t>
      </w:r>
      <w:r w:rsidRPr="0021114B">
        <w:rPr>
          <w:lang w:val="ru-RU"/>
        </w:rPr>
        <w:t xml:space="preserve"> (</w:t>
      </w:r>
      <w:r>
        <w:t>https</w:t>
      </w:r>
      <w:r w:rsidRPr="0021114B">
        <w:rPr>
          <w:lang w:val="ru-RU"/>
        </w:rPr>
        <w:t>://</w:t>
      </w:r>
      <w:proofErr w:type="spellStart"/>
      <w:r>
        <w:t>sqlite</w:t>
      </w:r>
      <w:proofErr w:type="spellEnd"/>
      <w:r w:rsidRPr="0021114B">
        <w:rPr>
          <w:lang w:val="ru-RU"/>
        </w:rPr>
        <w:t>.</w:t>
      </w:r>
      <w:r>
        <w:t>org</w:t>
      </w:r>
      <w:r w:rsidRPr="0021114B">
        <w:rPr>
          <w:lang w:val="ru-RU"/>
        </w:rPr>
        <w:t>)</w:t>
      </w:r>
    </w:p>
    <w:p w:rsidR="0041253F" w:rsidRPr="0021114B" w:rsidRDefault="00000000">
      <w:pPr>
        <w:rPr>
          <w:lang w:val="ru-RU"/>
        </w:rPr>
      </w:pPr>
      <w:r w:rsidRPr="0021114B">
        <w:rPr>
          <w:lang w:val="ru-RU"/>
        </w:rPr>
        <w:t xml:space="preserve">- Официальная документация </w:t>
      </w:r>
      <w:r>
        <w:t>Python</w:t>
      </w:r>
    </w:p>
    <w:p w:rsidR="0021114B" w:rsidRPr="0021114B" w:rsidRDefault="00000000">
      <w:pPr>
        <w:rPr>
          <w:lang w:val="ru-RU"/>
        </w:rPr>
      </w:pPr>
      <w:r>
        <w:lastRenderedPageBreak/>
        <w:t>- Python-telegram-bot (https://github.com/python-telegram-bot/python-telegram-bot)</w:t>
      </w:r>
    </w:p>
    <w:p w:rsidR="0021114B" w:rsidRPr="0021114B" w:rsidRDefault="0021114B" w:rsidP="0021114B">
      <w:pPr>
        <w:pStyle w:val="Heading2"/>
        <w:rPr>
          <w:sz w:val="22"/>
          <w:szCs w:val="22"/>
          <w:lang w:val="ru-RU"/>
        </w:rPr>
      </w:pPr>
      <w:r w:rsidRPr="0021114B">
        <w:rPr>
          <w:lang w:val="ru-RU"/>
        </w:rPr>
        <w:t>10</w:t>
      </w:r>
      <w:r w:rsidRPr="0021114B">
        <w:rPr>
          <w:lang w:val="ru-RU"/>
        </w:rPr>
        <w:t xml:space="preserve">. </w:t>
      </w:r>
      <w:r>
        <w:rPr>
          <w:lang w:val="ru-RU"/>
        </w:rPr>
        <w:t>Ссылка на видео работы бота</w:t>
      </w:r>
      <w:r>
        <w:rPr>
          <w:lang w:val="ru-RU"/>
        </w:rPr>
        <w:br/>
      </w:r>
      <w:r w:rsidRPr="0021114B">
        <w:rPr>
          <w:b w:val="0"/>
          <w:bCs w:val="0"/>
          <w:color w:val="000000" w:themeColor="text1"/>
          <w:sz w:val="22"/>
          <w:szCs w:val="22"/>
          <w:lang w:val="ru-RU"/>
        </w:rPr>
        <w:t>https://disk.yandex.ru/d/fs6BiSBjnRF9FQ</w:t>
      </w:r>
    </w:p>
    <w:p w:rsidR="0021114B" w:rsidRPr="0021114B" w:rsidRDefault="0021114B">
      <w:pPr>
        <w:rPr>
          <w:lang w:val="ru-RU"/>
        </w:rPr>
      </w:pPr>
    </w:p>
    <w:sectPr w:rsidR="0021114B" w:rsidRPr="002111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380382">
    <w:abstractNumId w:val="8"/>
  </w:num>
  <w:num w:numId="2" w16cid:durableId="2000376393">
    <w:abstractNumId w:val="6"/>
  </w:num>
  <w:num w:numId="3" w16cid:durableId="981929598">
    <w:abstractNumId w:val="5"/>
  </w:num>
  <w:num w:numId="4" w16cid:durableId="1021905206">
    <w:abstractNumId w:val="4"/>
  </w:num>
  <w:num w:numId="5" w16cid:durableId="436339448">
    <w:abstractNumId w:val="7"/>
  </w:num>
  <w:num w:numId="6" w16cid:durableId="390269871">
    <w:abstractNumId w:val="3"/>
  </w:num>
  <w:num w:numId="7" w16cid:durableId="698816659">
    <w:abstractNumId w:val="2"/>
  </w:num>
  <w:num w:numId="8" w16cid:durableId="770124563">
    <w:abstractNumId w:val="1"/>
  </w:num>
  <w:num w:numId="9" w16cid:durableId="182007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14B"/>
    <w:rsid w:val="0029639D"/>
    <w:rsid w:val="00326F90"/>
    <w:rsid w:val="0041253F"/>
    <w:rsid w:val="00925E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FB2B0"/>
  <w14:defaultImageDpi w14:val="300"/>
  <w15:docId w15:val="{CF109774-D909-5548-BC0B-5AC5DC59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Лемешев</cp:lastModifiedBy>
  <cp:revision>2</cp:revision>
  <dcterms:created xsi:type="dcterms:W3CDTF">2013-12-23T23:15:00Z</dcterms:created>
  <dcterms:modified xsi:type="dcterms:W3CDTF">2025-05-09T19:20:00Z</dcterms:modified>
  <cp:category/>
</cp:coreProperties>
</file>